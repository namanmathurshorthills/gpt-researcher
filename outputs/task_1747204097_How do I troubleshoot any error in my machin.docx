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Troubleshooting Computer Errors: A Comprehensive Guide</w:t>
      </w:r>
      <w:r/>
    </w:p>
    <w:p>
      <w:r/>
      <w:r>
        <w:t>Troubleshooting computer errors can be a daunting task, especially for those unfamiliar with the intricacies of computer hardware and software. However, by following a systematic approach, many common issues can be resolved without the need for professional intervention. This report provides a detailed guide on how to troubleshoot errors in your machine, utilizing the information from various reliable sources.</w:t>
      </w:r>
      <w:r/>
    </w:p>
    <w:p>
      <w:pPr>
        <w:pStyle w:val="Heading2"/>
      </w:pPr>
      <w:r>
        <w:t>Initial Steps in Troubleshooting</w:t>
      </w:r>
      <w:r/>
    </w:p>
    <w:p>
      <w:pPr>
        <w:pStyle w:val="Heading3"/>
      </w:pPr>
      <w:r>
        <w:t xml:space="preserve">1. </w:t>
      </w:r>
      <w:r>
        <w:rPr>
          <w:b/>
        </w:rPr>
        <w:t>Visual Inspection and Basic Checks</w:t>
      </w:r>
      <w:r/>
    </w:p>
    <w:p>
      <w:r/>
      <w:r>
        <w:t>The first step in diagnosing computer hardware problems is to perform a visual inspection. This involves checking for any visible damage or loose connections in the hardware components. Dust accumulation can also lead to overheating, so cleaning the interior of the computer is recommended (</w:t>
      </w:r>
      <w:hyperlink r:id="rId9">
        <w:r>
          <w:rPr>
            <w:color w:val="0000EE"/>
            <w:u w:val="single"/>
          </w:rPr>
          <w:t>ComputerMoz</w:t>
        </w:r>
      </w:hyperlink>
      <w:r>
        <w:t>).</w:t>
      </w:r>
      <w:r/>
    </w:p>
    <w:p>
      <w:pPr>
        <w:pStyle w:val="Heading3"/>
      </w:pPr>
      <w:r>
        <w:t xml:space="preserve">2. </w:t>
      </w:r>
      <w:r>
        <w:rPr>
          <w:b/>
        </w:rPr>
        <w:t>Checking Power and Connections</w:t>
      </w:r>
      <w:r/>
    </w:p>
    <w:p>
      <w:r/>
      <w:r>
        <w:t>Ensure that the computer is plugged in and receiving power. For desktops, check the power strip and battery connections, and for laptops, try removing the battery and plugging in the charger directly. Also, verify that all cables, including those for the monitor and keyboard, are properly connected (</w:t>
      </w:r>
      <w:hyperlink r:id="rId10">
        <w:r>
          <w:rPr>
            <w:color w:val="0000EE"/>
            <w:u w:val="single"/>
          </w:rPr>
          <w:t>The Success Manual</w:t>
        </w:r>
      </w:hyperlink>
      <w:r>
        <w:t>).</w:t>
      </w:r>
      <w:r/>
    </w:p>
    <w:p>
      <w:pPr>
        <w:pStyle w:val="Heading3"/>
      </w:pPr>
      <w:r>
        <w:t xml:space="preserve">3. </w:t>
      </w:r>
      <w:r>
        <w:rPr>
          <w:b/>
        </w:rPr>
        <w:t>Restarting the Computer</w:t>
      </w:r>
      <w:r/>
    </w:p>
    <w:p>
      <w:r/>
      <w:r>
        <w:t>A simple restart can often resolve many issues by clearing temporary data and refreshing the system. This step is akin to giving the computer a fresh start (</w:t>
      </w:r>
      <w:hyperlink r:id="rId11">
        <w:r>
          <w:rPr>
            <w:color w:val="0000EE"/>
            <w:u w:val="single"/>
          </w:rPr>
          <w:t>Support Your Tech</w:t>
        </w:r>
      </w:hyperlink>
      <w:r>
        <w:t>).</w:t>
      </w:r>
      <w:r/>
    </w:p>
    <w:p>
      <w:pPr>
        <w:pStyle w:val="Heading2"/>
      </w:pPr>
      <w:r>
        <w:t>Utilizing Diagnostic Tools</w:t>
      </w:r>
      <w:r/>
    </w:p>
    <w:p>
      <w:pPr>
        <w:pStyle w:val="Heading3"/>
      </w:pPr>
      <w:r>
        <w:t xml:space="preserve">1. </w:t>
      </w:r>
      <w:r>
        <w:rPr>
          <w:b/>
        </w:rPr>
        <w:t>Diagnostic Software</w:t>
      </w:r>
      <w:r/>
    </w:p>
    <w:p>
      <w:r/>
      <w:r>
        <w:t>Both Windows and macOS come with built-in diagnostic tools that can help identify hardware issues. For more detailed analysis, third-party software like HWiNFO or CrystalDiskInfo can be used to monitor hardware performance and detect failures (</w:t>
      </w:r>
      <w:hyperlink r:id="rId9">
        <w:r>
          <w:rPr>
            <w:color w:val="0000EE"/>
            <w:u w:val="single"/>
          </w:rPr>
          <w:t>ComputerMoz</w:t>
        </w:r>
      </w:hyperlink>
      <w:r>
        <w:t>).</w:t>
      </w:r>
      <w:r/>
    </w:p>
    <w:p>
      <w:pPr>
        <w:pStyle w:val="Heading3"/>
      </w:pPr>
      <w:r>
        <w:t xml:space="preserve">2. </w:t>
      </w:r>
      <w:r>
        <w:rPr>
          <w:b/>
        </w:rPr>
        <w:t>Device Manager in Windows</w:t>
      </w:r>
      <w:r/>
    </w:p>
    <w:p>
      <w:r/>
      <w:r>
        <w:t xml:space="preserve">The Windows Device Manager is a powerful tool for managing and troubleshooting hardware devices. It allows users to view and control hardware devices and their drivers, diagnose issues, and update drivers. Accessing Device Manager can be done by pressing Windows Key + R, typing </w:t>
      </w:r>
      <w:r>
        <w:rPr>
          <w:rFonts w:ascii="Courier" w:hAnsi="Courier"/>
        </w:rPr>
        <w:t>devmgmt.msc</w:t>
      </w:r>
      <w:r>
        <w:t>, and pressing Enter (</w:t>
      </w:r>
      <w:hyperlink r:id="rId12">
        <w:r>
          <w:rPr>
            <w:color w:val="0000EE"/>
            <w:u w:val="single"/>
          </w:rPr>
          <w:t>UMA Technology</w:t>
        </w:r>
      </w:hyperlink>
      <w:r>
        <w:t>).</w:t>
      </w:r>
      <w:r/>
    </w:p>
    <w:p>
      <w:pPr>
        <w:pStyle w:val="Heading3"/>
      </w:pPr>
      <w:r>
        <w:t xml:space="preserve">3. </w:t>
      </w:r>
      <w:r>
        <w:rPr>
          <w:b/>
        </w:rPr>
        <w:t>Running Windows Troubleshooter</w:t>
      </w:r>
      <w:r/>
    </w:p>
    <w:p>
      <w:r/>
      <w:r>
        <w:t>Windows 11 includes built-in troubleshooters for various issues like internet connectivity and audio problems. These tools can automatically detect and resolve many common problems. To access the troubleshooter, go to Settings &gt; System &gt; Troubleshoot (</w:t>
      </w:r>
      <w:hyperlink r:id="rId13">
        <w:r>
          <w:rPr>
            <w:color w:val="0000EE"/>
            <w:u w:val="single"/>
          </w:rPr>
          <w:t>Solve Your Tech</w:t>
        </w:r>
      </w:hyperlink>
      <w:r>
        <w:t>).</w:t>
      </w:r>
      <w:r/>
    </w:p>
    <w:p>
      <w:pPr>
        <w:pStyle w:val="Heading2"/>
      </w:pPr>
      <w:r>
        <w:t>Testing Specific Hardware Components</w:t>
      </w:r>
      <w:r/>
    </w:p>
    <w:p>
      <w:pPr>
        <w:pStyle w:val="Heading3"/>
      </w:pPr>
      <w:r>
        <w:t xml:space="preserve">1. </w:t>
      </w:r>
      <w:r>
        <w:rPr>
          <w:b/>
        </w:rPr>
        <w:t>RAM Issues</w:t>
      </w:r>
      <w:r/>
    </w:p>
    <w:p>
      <w:r/>
      <w:r>
        <w:t>Reseat the RAM modules by powering down the computer, unplugging it, and removing the RAM sticks before firmly reinserting them. If the issue persists, test each stick individually to locate a faulty module. Use software like Windows Memory Diagnostic to check for RAM errors (</w:t>
      </w:r>
      <w:hyperlink r:id="rId14">
        <w:r>
          <w:rPr>
            <w:color w:val="0000EE"/>
            <w:u w:val="single"/>
          </w:rPr>
          <w:t>UMA Technology</w:t>
        </w:r>
      </w:hyperlink>
      <w:r>
        <w:t>).</w:t>
      </w:r>
      <w:r/>
    </w:p>
    <w:p>
      <w:pPr>
        <w:pStyle w:val="Heading3"/>
      </w:pPr>
      <w:r>
        <w:t xml:space="preserve">2. </w:t>
      </w:r>
      <w:r>
        <w:rPr>
          <w:b/>
        </w:rPr>
        <w:t>Hard Drive Problems</w:t>
      </w:r>
      <w:r/>
    </w:p>
    <w:p>
      <w:r/>
      <w:r>
        <w:t>Ensure all data and power cables connected to the hard drive are secure. Listen for unusual sounds like clicking or grinding, which may indicate a failing hard drive. Diagnostic tools can also be used to check the health of the hard drive (</w:t>
      </w:r>
      <w:hyperlink r:id="rId14">
        <w:r>
          <w:rPr>
            <w:color w:val="0000EE"/>
            <w:u w:val="single"/>
          </w:rPr>
          <w:t>UMA Technology</w:t>
        </w:r>
      </w:hyperlink>
      <w:r>
        <w:t>).</w:t>
      </w:r>
      <w:r/>
    </w:p>
    <w:p>
      <w:pPr>
        <w:pStyle w:val="Heading2"/>
      </w:pPr>
      <w:r>
        <w:t>Addressing Software Conflicts</w:t>
      </w:r>
      <w:r/>
    </w:p>
    <w:p>
      <w:pPr>
        <w:pStyle w:val="Heading3"/>
      </w:pPr>
      <w:r>
        <w:t xml:space="preserve">1. </w:t>
      </w:r>
      <w:r>
        <w:rPr>
          <w:b/>
        </w:rPr>
        <w:t>Checking for Software Issues</w:t>
      </w:r>
      <w:r/>
    </w:p>
    <w:p>
      <w:r/>
      <w:r>
        <w:t>Newly installed software can sometimes cause conflicts or require more resources than the system can provide. Uninstall any recently installed programs to see if the problem persists. Additionally, limit the number of startup programs to improve performance (</w:t>
      </w:r>
      <w:hyperlink r:id="rId15">
        <w:r>
          <w:rPr>
            <w:color w:val="0000EE"/>
            <w:u w:val="single"/>
          </w:rPr>
          <w:t>WikiHow</w:t>
        </w:r>
      </w:hyperlink>
      <w:r>
        <w:t>).</w:t>
      </w:r>
      <w:r/>
    </w:p>
    <w:p>
      <w:pPr>
        <w:pStyle w:val="Heading3"/>
      </w:pPr>
      <w:r>
        <w:t xml:space="preserve">2. </w:t>
      </w:r>
      <w:r>
        <w:rPr>
          <w:b/>
        </w:rPr>
        <w:t>Updating Drivers</w:t>
      </w:r>
      <w:r/>
    </w:p>
    <w:p>
      <w:r/>
      <w:r>
        <w:t>Outdated or corrupted drivers can lead to hardware malfunctions. Use the Device Manager to update drivers by right-clicking on the device and selecting "Update Driver." If Windows cannot find a suitable driver, download it from the manufacturer's website (</w:t>
      </w:r>
      <w:hyperlink r:id="rId16">
        <w:r>
          <w:rPr>
            <w:color w:val="0000EE"/>
            <w:u w:val="single"/>
          </w:rPr>
          <w:t>Windows Central</w:t>
        </w:r>
      </w:hyperlink>
      <w:r>
        <w:t>).</w:t>
      </w:r>
      <w:r/>
    </w:p>
    <w:p>
      <w:pPr>
        <w:pStyle w:val="Heading2"/>
      </w:pPr>
      <w:r>
        <w:t>Regular Maintenance and Prevention</w:t>
      </w:r>
      <w:r/>
    </w:p>
    <w:p>
      <w:pPr>
        <w:pStyle w:val="Heading3"/>
      </w:pPr>
      <w:r>
        <w:t xml:space="preserve">1. </w:t>
      </w:r>
      <w:r>
        <w:rPr>
          <w:b/>
        </w:rPr>
        <w:t>Routine Upkeep</w:t>
      </w:r>
      <w:r/>
    </w:p>
    <w:p>
      <w:r/>
      <w:r>
        <w:t>Regular maintenance, such as cleaning the interior of the computer and updating software, can prevent many hardware issues from arising. Keeping the system updated ensures that bugs are fixed and performance is optimized (</w:t>
      </w:r>
      <w:hyperlink r:id="rId9">
        <w:r>
          <w:rPr>
            <w:color w:val="0000EE"/>
            <w:u w:val="single"/>
          </w:rPr>
          <w:t>ComputerMoz</w:t>
        </w:r>
      </w:hyperlink>
      <w:r>
        <w:t>).</w:t>
      </w:r>
      <w:r/>
    </w:p>
    <w:p>
      <w:pPr>
        <w:pStyle w:val="Heading3"/>
      </w:pPr>
      <w:r>
        <w:t xml:space="preserve">2. </w:t>
      </w:r>
      <w:r>
        <w:rPr>
          <w:b/>
        </w:rPr>
        <w:t>Monitoring System Health</w:t>
      </w:r>
      <w:r/>
    </w:p>
    <w:p>
      <w:r/>
      <w:r>
        <w:t>Using diagnostic tools to regularly check the health of hardware components can help spot potential issues early. This proactive approach allows for timely intervention before problems escalate (</w:t>
      </w:r>
      <w:hyperlink r:id="rId17">
        <w:r>
          <w:rPr>
            <w:color w:val="0000EE"/>
            <w:u w:val="single"/>
          </w:rPr>
          <w:t>How-To Geek</w:t>
        </w:r>
      </w:hyperlink>
      <w:r>
        <w:t>).</w:t>
      </w:r>
      <w:r/>
    </w:p>
    <w:p>
      <w:pPr>
        <w:pStyle w:val="Heading2"/>
      </w:pPr>
      <w:r>
        <w:t>Conclusion</w:t>
      </w:r>
      <w:r/>
    </w:p>
    <w:p>
      <w:r/>
      <w:r>
        <w:t>Troubleshooting computer errors requires a systematic approach that combines visual inspections, diagnostic tools, and regular maintenance. By following the steps outlined in this guide, many common issues can be resolved without professional help. However, for complex problems, consulting a professional is advisable to prevent further damage.</w:t>
      </w:r>
      <w:r/>
    </w:p>
    <w:p>
      <w:pPr>
        <w:pStyle w:val="Heading2"/>
      </w:pPr>
      <w:r>
        <w:t>References</w:t>
      </w:r>
      <w:r/>
      <w:r/>
    </w:p>
    <w:p>
      <w:pPr>
        <w:pStyle w:val="ListBullet"/>
        <w:spacing w:line="240" w:lineRule="auto"/>
        <w:ind w:left="720"/>
      </w:pPr>
      <w:r/>
      <w:r>
        <w:t>ComputerMoz. (n.d.). Step-by-step guide to diagnosing computer hardware issues. Retrieved May 14, 2025, from https://computermoz.org/step-by-step-guide-to-diagnosing-computer-hardware-issues/</w:t>
      </w:r>
      <w:r/>
    </w:p>
    <w:p>
      <w:pPr>
        <w:pStyle w:val="ListBullet"/>
        <w:spacing w:line="240" w:lineRule="auto"/>
        <w:ind w:left="720"/>
      </w:pPr>
      <w:r/>
      <w:r>
        <w:t>The Success Manual. (n.d.). Basic computer troubleshooting guide. Retrieved May 14, 2025, from https://www.thesuccessmanual.in/chapter/basic-computer-troubleshooting-guide</w:t>
      </w:r>
      <w:r/>
    </w:p>
    <w:p>
      <w:pPr>
        <w:pStyle w:val="ListBullet"/>
        <w:spacing w:line="240" w:lineRule="auto"/>
        <w:ind w:left="720"/>
      </w:pPr>
      <w:r/>
      <w:r>
        <w:t>UMA Technology. (n.d.). How to use the Windows Device Manager for troubleshooting. Retrieved May 14, 2025, from https://umatechnology.org/how-to-use-the-windows-device-manager-for-troubleshooting/</w:t>
      </w:r>
      <w:r/>
    </w:p>
    <w:p>
      <w:pPr>
        <w:pStyle w:val="ListBullet"/>
        <w:spacing w:line="240" w:lineRule="auto"/>
        <w:ind w:left="720"/>
      </w:pPr>
      <w:r/>
      <w:r>
        <w:t>Solve Your Tech. (n.d.). How to run troubleshooter in Windows 11: A step-by-step guide. Retrieved May 14, 2025, from https://www.solveyourtech.com/how-to-run-troubleshooter-in-windows-11-a-step-by-step-guide/</w:t>
      </w:r>
      <w:r/>
    </w:p>
    <w:p>
      <w:pPr>
        <w:pStyle w:val="ListBullet"/>
        <w:spacing w:line="240" w:lineRule="auto"/>
        <w:ind w:left="720"/>
      </w:pPr>
      <w:r/>
      <w:r>
        <w:t>Support Your Tech. (n.d.). How to troubleshoot Windows 11: A step-by-step guide for beginners. Retrieved May 14, 2025, from https://www.supportyourtech.com/tech/how-to-troubleshoot-windows-11-a-step-by-step-guide-for-beginners/</w:t>
      </w:r>
      <w:r/>
    </w:p>
    <w:p>
      <w:pPr>
        <w:pStyle w:val="ListBullet"/>
        <w:spacing w:line="240" w:lineRule="auto"/>
        <w:ind w:left="720"/>
      </w:pPr>
      <w:r/>
      <w:r>
        <w:t>WikiHow. (n.d.). How to diagnose a computer problem: 10 steps (with pictures). Retrieved May 14, 2025, from https://www.wikihow.com/Diagnose-a-Computer-Problem</w:t>
      </w:r>
      <w:r/>
    </w:p>
    <w:p>
      <w:pPr>
        <w:pStyle w:val="ListBullet"/>
        <w:spacing w:line="240" w:lineRule="auto"/>
        <w:ind w:left="720"/>
      </w:pPr>
      <w:r/>
      <w:r>
        <w:t>Windows Central. (n.d.). How to check and fix hardware issues with Device Manager error codes on Windows 10. Retrieved May 14, 2025, from https://www.windowscentral.com/how-check-and-fix-device-manager-error-codes-windows-10</w:t>
      </w:r>
      <w:r/>
    </w:p>
    <w:p>
      <w:pPr>
        <w:pStyle w:val="ListBullet"/>
        <w:spacing w:line="240" w:lineRule="auto"/>
        <w:ind w:left="720"/>
      </w:pPr>
      <w:r/>
      <w:r>
        <w:t>How-To Geek. (n.d.). How to find out why your Windows PC crashed or froze. Retrieved May 14, 2025, from https://www.howtogeek.com/222730/how-to-find-out-why-your-windows-pc-crashed-or-froze/</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omputermoz.org/step-by-step-guide-to-diagnosing-computer-hardware-issues/" TargetMode="External"/><Relationship Id="rId10" Type="http://schemas.openxmlformats.org/officeDocument/2006/relationships/hyperlink" Target="https://www.thesuccessmanual.in/chapter/basic-computer-troubleshooting-guide" TargetMode="External"/><Relationship Id="rId11" Type="http://schemas.openxmlformats.org/officeDocument/2006/relationships/hyperlink" Target="https://www.supportyourtech.com/tech/how-to-troubleshoot-windows-11-a-step-by-step-guide-for-beginners/" TargetMode="External"/><Relationship Id="rId12" Type="http://schemas.openxmlformats.org/officeDocument/2006/relationships/hyperlink" Target="https://umatechnology.org/how-to-use-the-windows-device-manager-for-troubleshooting/" TargetMode="External"/><Relationship Id="rId13" Type="http://schemas.openxmlformats.org/officeDocument/2006/relationships/hyperlink" Target="https://www.solveyourtech.com/how-to-run-troubleshooter-in-windows-11-a-step-by-step-guide/" TargetMode="External"/><Relationship Id="rId14" Type="http://schemas.openxmlformats.org/officeDocument/2006/relationships/hyperlink" Target="https://umatechnology.org/step-by-step-troubleshooting-computer-hardware/" TargetMode="External"/><Relationship Id="rId15" Type="http://schemas.openxmlformats.org/officeDocument/2006/relationships/hyperlink" Target="https://www.wikihow.com/Diagnose-a-Computer-Problem" TargetMode="External"/><Relationship Id="rId16" Type="http://schemas.openxmlformats.org/officeDocument/2006/relationships/hyperlink" Target="https://www.windowscentral.com/how-check-and-fix-device-manager-error-codes-windows-10" TargetMode="External"/><Relationship Id="rId17" Type="http://schemas.openxmlformats.org/officeDocument/2006/relationships/hyperlink" Target="https://www.howtogeek.com/222730/how-to-find-out-why-your-windows-pc-crashed-or-fro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